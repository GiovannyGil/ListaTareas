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Plan de Proyecto: App de Productividad Personal</w:t>
      </w:r>
    </w:p>
    <w:p>
      <w:pPr>
        <w:pStyle w:val="Heading1"/>
      </w:pPr>
      <w:r>
        <w:t>📌 Nombre Tentativo</w:t>
      </w:r>
    </w:p>
    <w:p>
      <w:r>
        <w:t>(A definir. Ejemplos: RITMO, Flowa, MiTiempo, Orbit, Klaro...)</w:t>
      </w:r>
    </w:p>
    <w:p>
      <w:pPr>
        <w:pStyle w:val="Heading1"/>
      </w:pPr>
      <w:r>
        <w:t>🎯 Propósito General de la App</w:t>
      </w:r>
    </w:p>
    <w:p>
      <w:r>
        <w:t>Una app móvil multiplataforma para:</w:t>
        <w:br/>
        <w:t>- Organizar tareas diarias de forma flexible.</w:t>
        <w:br/>
        <w:t>- Mejorar la productividad personal realista, sin presión.</w:t>
        <w:br/>
        <w:t>- Visualizar el progreso con estadísticas y gráficos.</w:t>
        <w:br/>
        <w:t>- Recibir consejos motivacionales y psicológicos adaptados.</w:t>
        <w:br/>
        <w:t>- Apoyar a personas con rutinas distintas: estudiantes, trabajadores, amas de casa, freelancers, etc.</w:t>
      </w:r>
    </w:p>
    <w:p>
      <w:pPr>
        <w:pStyle w:val="Heading1"/>
      </w:pPr>
      <w:r>
        <w:t>👥 Segmentos de Usuario (NICHOS)</w:t>
      </w:r>
    </w:p>
    <w:p>
      <w:r>
        <w:t>El usuario puede elegir (al registrarse o iniciar):</w:t>
        <w:br/>
        <w:t>- Estudiante</w:t>
        <w:br/>
        <w:t>- Freelancer</w:t>
        <w:br/>
        <w:t>- Trabajador con horario fijo</w:t>
        <w:br/>
        <w:t>- Ama de casa / cuidador</w:t>
        <w:br/>
        <w:t>- Otro (personalizado)</w:t>
        <w:br/>
        <w:br/>
        <w:t>Cada uno puede tener:</w:t>
        <w:br/>
        <w:t>- Mensajes adaptados</w:t>
        <w:br/>
        <w:t>- Ejemplos de tareas frecuentes</w:t>
        <w:br/>
        <w:t>- Sugerencias distintas</w:t>
      </w:r>
    </w:p>
    <w:p>
      <w:pPr>
        <w:pStyle w:val="Heading1"/>
      </w:pPr>
      <w:r>
        <w:t>🔧 Funcionalidades Clave</w:t>
      </w:r>
    </w:p>
    <w:p>
      <w:pPr>
        <w:pStyle w:val="Heading2"/>
      </w:pPr>
      <w:r>
        <w:t>✅ Básicas</w:t>
      </w:r>
    </w:p>
    <w:p>
      <w:r>
        <w:t>- Registro / Inicio de sesión</w:t>
        <w:br/>
        <w:t>- Crear tareas con:</w:t>
        <w:br/>
        <w:t xml:space="preserve">  - Nombre</w:t>
        <w:br/>
        <w:t xml:space="preserve">  - Descripción (opcional)</w:t>
        <w:br/>
        <w:t xml:space="preserve">  - Tiempo estimado</w:t>
        <w:br/>
        <w:t xml:space="preserve">  - Hora/día</w:t>
        <w:br/>
        <w:t xml:space="preserve">  - Etiquetas (ej: trabajo, estudio, ocio)</w:t>
        <w:br/>
        <w:t>- Marcar tareas como completadas</w:t>
        <w:br/>
        <w:t>- Medir tiempo real (cronómetro o input manual)</w:t>
        <w:br/>
        <w:t>- Reagendar tareas no terminadas</w:t>
        <w:br/>
        <w:t>- Notificaciones o recordatorios</w:t>
      </w:r>
    </w:p>
    <w:p>
      <w:pPr>
        <w:pStyle w:val="Heading2"/>
      </w:pPr>
      <w:r>
        <w:t>📊 Productividad y Análisis</w:t>
      </w:r>
    </w:p>
    <w:p>
      <w:r>
        <w:t>- Comparar tiempo estimado vs real</w:t>
        <w:br/>
        <w:t>- Estadísticas diarias/semanales/mensuales:</w:t>
        <w:br/>
        <w:t xml:space="preserve">  - Total de tareas</w:t>
        <w:br/>
        <w:t xml:space="preserve">  - Tiempo invertido</w:t>
        <w:br/>
        <w:t xml:space="preserve">  - Promedio de cumplimiento</w:t>
        <w:br/>
        <w:t>- Gráficas interactivas y visuales</w:t>
        <w:br/>
        <w:t>- Detectar patrones (ej: más activo en la mañana)</w:t>
      </w:r>
    </w:p>
    <w:p>
      <w:pPr>
        <w:pStyle w:val="Heading2"/>
      </w:pPr>
      <w:r>
        <w:t>🧘 Motivación y Psicología</w:t>
      </w:r>
    </w:p>
    <w:p>
      <w:r>
        <w:t>- Mensajes aleatorios motivacionales (tipo 'recuerda que…')</w:t>
        <w:br/>
        <w:t>- Recomendaciones suaves ('no te sobrecargues', 'puedes dividir esta tarea')</w:t>
        <w:br/>
        <w:t>- Logros simbólicos (ej: 7 días seguidos, 90% de cumplimiento)</w:t>
        <w:br/>
        <w:t>- Estadísticas que no presionan, sino que acompañan</w:t>
      </w:r>
    </w:p>
    <w:p>
      <w:pPr>
        <w:pStyle w:val="Heading2"/>
      </w:pPr>
      <w:r>
        <w:t>🤖 Funciones Avanzadas (IA / futuro)</w:t>
      </w:r>
    </w:p>
    <w:p>
      <w:r>
        <w:t>- Sugerencias de duración de tareas (según hábitos anteriores)</w:t>
        <w:br/>
        <w:t>- Detección de horas más productivas</w:t>
        <w:br/>
        <w:t>- Generación de mensajes motivacionales vía API (OpenAI u otro)</w:t>
        <w:br/>
        <w:t>- Ayuda para organizar una semana automáticamente</w:t>
      </w:r>
    </w:p>
    <w:p>
      <w:pPr>
        <w:pStyle w:val="Heading2"/>
      </w:pPr>
      <w:r>
        <w:t>🌐 Multiplataforma y Sincronización</w:t>
      </w:r>
    </w:p>
    <w:p>
      <w:r>
        <w:t>- Versión web sincronizada (futuro)</w:t>
        <w:br/>
        <w:t>- Sincronización en la nube</w:t>
        <w:br/>
        <w:t>- Exportar/respaldar progreso</w:t>
      </w:r>
    </w:p>
    <w:p>
      <w:pPr>
        <w:pStyle w:val="Heading1"/>
      </w:pPr>
      <w:r>
        <w:t>🧱 Cosas que NO se desean (por ahora)</w:t>
      </w:r>
    </w:p>
    <w:p>
      <w:r>
        <w:t>- Publicidad invasiva</w:t>
        <w:br/>
        <w:t>- Muro de pago o limitaciones agresivas</w:t>
        <w:br/>
        <w:t>- Enfoque corporativo o empresarial</w:t>
        <w:br/>
        <w:t>- Gamificación tipo juego (nivel, monedas, etc.)</w:t>
        <w:br/>
        <w:t>- Incluir redes sociales o comunidad (al menos al principio)</w:t>
      </w:r>
    </w:p>
    <w:p>
      <w:pPr>
        <w:pStyle w:val="Heading1"/>
      </w:pPr>
      <w:r>
        <w:t>🎨 Enfoque de Diseño (UI/UX)</w:t>
      </w:r>
    </w:p>
    <w:p>
      <w:r>
        <w:t>- Cálido, amigable, emocional (sin parecer “app de trabajo” rígida)</w:t>
        <w:br/>
        <w:t>- Colores suaves, íconos motivadores</w:t>
        <w:br/>
        <w:t>- Espacio visual libre (no sobrecargado)</w:t>
        <w:br/>
        <w:t>- Experiencia ligera pero potente</w:t>
        <w:br/>
        <w:t>- Inspiración: Notion, Headspace, Forest, Duolingo (estética emocional)</w:t>
      </w:r>
    </w:p>
    <w:p>
      <w:pPr>
        <w:pStyle w:val="Heading1"/>
      </w:pPr>
      <w:r>
        <w:t>📦 Posibles Etapas del Desarrollo (Roadmap)</w:t>
      </w:r>
    </w:p>
    <w:p>
      <w:r>
        <w:t>1. Planeación (lo que estás haciendo ahora)</w:t>
        <w:br/>
        <w:t>2. Diseño de experiencia (UX/UI wireframes)</w:t>
        <w:br/>
        <w:t>3. Desarrollo del MVP básico</w:t>
        <w:br/>
        <w:t>4. Feedback real de usuarios</w:t>
        <w:br/>
        <w:t>5. Iteración + mejoras</w:t>
        <w:br/>
        <w:t>6. Publicación en Play Store</w:t>
        <w:br/>
        <w:t>7. Web o sincronización cross-platform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